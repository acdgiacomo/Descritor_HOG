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Fruta Correta: macadamia ----&gt; Fruta predita: blueberry</w:t>
      </w:r>
    </w:p>
    <w:p>
      <w:r>
        <w:t>Fruta Correta: limao ----&gt; Fruta predita: blueberry</w:t>
      </w:r>
    </w:p>
    <w:p>
      <w:r>
        <w:t>Fruta Correta: maça ----&gt; Fruta predita: macadamia</w:t>
      </w:r>
    </w:p>
    <w:p>
      <w:r>
        <w:t>Fruta Correta: baunilha ----&gt; Fruta predita: baunilha</w:t>
      </w:r>
    </w:p>
    <w:p>
      <w:r>
        <w:t>Fruta Correta: limao ----&gt; Fruta predita: baunilha</w:t>
      </w:r>
    </w:p>
    <w:p>
      <w:r>
        <w:t>Fruta Correta: macadamia ----&gt; Fruta predita: macadamia</w:t>
      </w:r>
    </w:p>
    <w:p>
      <w:r>
        <w:t>Fruta Correta: limao ----&gt; Fruta predita: baunilha</w:t>
      </w:r>
    </w:p>
    <w:p>
      <w:r>
        <w:t>Fruta Correta: macadamia ----&gt; Fruta predita: baunilha</w:t>
      </w:r>
    </w:p>
    <w:p>
      <w:r>
        <w:t>Fruta Correta: macadamia ----&gt; Fruta predita: macadamia</w:t>
      </w:r>
    </w:p>
    <w:p>
      <w:r>
        <w:t>Fruta Correta: macadamia ----&gt; Fruta predita: limao</w:t>
      </w:r>
    </w:p>
    <w:p>
      <w:r>
        <w:t>Fruta Correta: baunilha ----&gt; Fruta predita: macadamia</w:t>
      </w:r>
    </w:p>
    <w:p>
      <w:r>
        <w:t>Fruta Correta: limao ----&gt; Fruta predita: macadamia</w:t>
      </w:r>
    </w:p>
    <w:p>
      <w:r>
        <w:t>Fruta Correta: baunilha ----&gt; Fruta predita: baunilha</w:t>
      </w:r>
    </w:p>
    <w:p>
      <w:r>
        <w:t>Fruta Correta: limao ----&gt; Fruta predita: baunilha</w:t>
      </w:r>
    </w:p>
    <w:p>
      <w:r>
        <w:t>Fruta Correta: macadamia ----&gt; Fruta predita: macadamia</w:t>
      </w:r>
    </w:p>
    <w:p>
      <w:r>
        <w:t>Fruta Correta: baunilha ----&gt; Fruta predita: baunilha</w:t>
      </w:r>
    </w:p>
    <w:p>
      <w:r>
        <w:t>Fruta Correta: maça ----&gt; Fruta predita: blueberry</w:t>
      </w:r>
    </w:p>
    <w:p>
      <w:r>
        <w:t>Fruta Correta: blueberry ----&gt; Fruta predita: macadamia</w:t>
      </w:r>
    </w:p>
    <w:p>
      <w:r>
        <w:t>Fruta Correta: baunilha ----&gt; Fruta predita: limao</w:t>
      </w:r>
    </w:p>
    <w:p>
      <w:r>
        <w:t>Fruta Correta: macadamia ----&gt; Fruta predita: baunilha</w:t>
      </w:r>
    </w:p>
    <w:p>
      <w:r>
        <w:t>Fruta Correta: maça ----&gt; Fruta predita: limao</w:t>
      </w:r>
    </w:p>
    <w:p>
      <w:r>
        <w:t>Fruta Correta: macadamia ----&gt; Fruta predita: macadamia</w:t>
      </w:r>
    </w:p>
    <w:p>
      <w:r>
        <w:t>Fruta Correta: limao ----&gt; Fruta predita: baunilha</w:t>
      </w:r>
    </w:p>
    <w:p>
      <w:r>
        <w:t>Fruta Correta: blueberry ----&gt; Fruta predita: blueberry</w:t>
      </w:r>
    </w:p>
    <w:p>
      <w:r>
        <w:t>Fruta Correta: blueberry ----&gt; Fruta predita: macadamia</w:t>
      </w:r>
    </w:p>
    <w:p>
      <w:r>
        <w:t>Fruta Correta: macadamia ----&gt; Fruta predita: baunilha</w:t>
      </w:r>
    </w:p>
    <w:p>
      <w:r>
        <w:t>Fruta Correta: blueberry ----&gt; Fruta predita: blueberry</w:t>
      </w:r>
    </w:p>
    <w:p>
      <w:r>
        <w:t>Fruta Correta: baunilha ----&gt; Fruta predita: blueberry</w:t>
      </w:r>
    </w:p>
    <w:p>
      <w:r>
        <w:t>Fruta Correta: baunilha ----&gt; Fruta predita: blueberry</w:t>
      </w:r>
    </w:p>
    <w:p>
      <w:r>
        <w:t>Fruta Correta: baunilha ----&gt; Fruta predita: macadamia</w:t>
      </w:r>
    </w:p>
    <w:p>
      <w:r>
        <w:t>Fruta Correta: maça ----&gt; Fruta predita: macadamia</w:t>
      </w:r>
    </w:p>
    <w:p>
      <w:r>
        <w:t>Fruta Correta: macadamia ----&gt; Fruta predita: macadamia</w:t>
      </w:r>
    </w:p>
    <w:p>
      <w:r>
        <w:t>Fruta Correta: limao ----&gt; Fruta predita: baunilha</w:t>
      </w:r>
    </w:p>
    <w:p>
      <w:r>
        <w:t>Fruta Correta: baunilha ----&gt; Fruta predita: blueberry</w:t>
      </w:r>
    </w:p>
    <w:p>
      <w:r>
        <w:t>Fruta Correta: macadamia ----&gt; Fruta predita: baunilha</w:t>
      </w:r>
    </w:p>
    <w:p>
      <w:r>
        <w:t>Fruta Correta: macadamia ----&gt; Fruta predita: baunilha</w:t>
      </w:r>
    </w:p>
    <w:p>
      <w:r>
        <w:t>Fruta Correta: limao ----&gt; Fruta predita: blueberry</w:t>
      </w:r>
    </w:p>
    <w:p>
      <w:r>
        <w:t>Fruta Correta: maça ----&gt; Fruta predita: maça</w:t>
      </w:r>
    </w:p>
    <w:p>
      <w:r>
        <w:t>Fruta Correta: baunilha ----&gt; Fruta predita: baunilha</w:t>
      </w:r>
    </w:p>
    <w:p>
      <w:r>
        <w:t>Fruta Correta: baunilha ----&gt; Fruta predita: baunilha</w:t>
      </w:r>
    </w:p>
    <w:p>
      <w:r>
        <w:t>Fruta Correta: blueberry ----&gt; Fruta predita: maça</w:t>
      </w:r>
    </w:p>
    <w:p>
      <w:r>
        <w:t>Fruta Correta: baunilha ----&gt; Fruta predita: baunilha</w:t>
      </w:r>
    </w:p>
    <w:p>
      <w:r>
        <w:t>Fruta Correta: limao ----&gt; Fruta predita: macadamia</w:t>
      </w:r>
    </w:p>
    <w:p>
      <w:r>
        <w:t>Fruta Correta: baunilha ----&gt; Fruta predita: blueberry</w:t>
      </w:r>
    </w:p>
    <w:p>
      <w:r>
        <w:t>Fruta Correta: macadamia ----&gt; Fruta predita: macadamia</w:t>
      </w:r>
    </w:p>
    <w:p>
      <w:r>
        <w:t>Fruta Correta: blueberry ----&gt; Fruta predita: macadamia</w:t>
      </w:r>
    </w:p>
    <w:p>
      <w:r>
        <w:t>Fruta Correta: macadamia ----&gt; Fruta predita: macadamia</w:t>
      </w:r>
    </w:p>
    <w:p>
      <w:r>
        <w:t>Fruta Correta: limao ----&gt; Fruta predita: blueberry</w:t>
      </w:r>
    </w:p>
    <w:p>
      <w:r>
        <w:t>Fruta Correta: maça ----&gt; Fruta predita: blueberry</w:t>
      </w:r>
    </w:p>
    <w:p>
      <w:r>
        <w:t>Fruta Correta: limao ----&gt; Fruta predita: baunilha</w:t>
      </w:r>
    </w:p>
    <w:p>
      <w:r>
        <w:t>Fruta Correta: blueberry ----&gt; Fruta predita: baunilha</w:t>
      </w:r>
    </w:p>
    <w:p>
      <w:r>
        <w:t>Fruta Correta: baunilha ----&gt; Fruta predita: baunilha</w:t>
      </w:r>
    </w:p>
    <w:p>
      <w:r>
        <w:t>Fruta Correta: blueberry ----&gt; Fruta predita: blueberry</w:t>
      </w:r>
    </w:p>
    <w:p>
      <w:r>
        <w:t>Fruta Correta: blueberry ----&gt; Fruta predita: blueberry</w:t>
      </w:r>
    </w:p>
    <w:p>
      <w:r>
        <w:t>Fruta Correta: macadamia ----&gt; Fruta predita: macadamia</w:t>
      </w:r>
    </w:p>
    <w:p>
      <w:r>
        <w:t>Fruta Correta: baunilha ----&gt; Fruta predita: macadamia</w:t>
      </w:r>
    </w:p>
    <w:p>
      <w:r>
        <w:t>Fruta Correta: macadamia ----&gt; Fruta predita: macadamia</w:t>
      </w:r>
    </w:p>
    <w:p>
      <w:r>
        <w:t>Fruta Correta: maça ----&gt; Fruta predita: macadamia</w:t>
      </w:r>
    </w:p>
    <w:p>
      <w:r>
        <w:t>Fruta Correta: baunilha ----&gt; Fruta predita: blueberry</w:t>
      </w:r>
    </w:p>
    <w:p>
      <w:r>
        <w:t>Fruta Correta: limao ----&gt; Fruta predita: baunilha</w:t>
      </w:r>
    </w:p>
    <w:p>
      <w:r>
        <w:t>Fruta Correta: blueberry ----&gt; Fruta predita: blueberry</w:t>
      </w:r>
    </w:p>
    <w:p>
      <w:r>
        <w:t>Fruta Correta: baunilha ----&gt; Fruta predita: macadamia</w:t>
      </w:r>
    </w:p>
    <w:p>
      <w:r>
        <w:t>Fruta Correta: limao ----&gt; Fruta predita: macadamia</w:t>
      </w:r>
    </w:p>
    <w:p>
      <w:r>
        <w:t>Fruta Correta: limao ----&gt; Fruta predita: limao</w:t>
      </w:r>
    </w:p>
    <w:p>
      <w:r>
        <w:t>Fruta Correta: blueberry ----&gt; Fruta predita: blueberry</w:t>
      </w:r>
    </w:p>
    <w:p>
      <w:r>
        <w:t>Fruta Correta: limao ----&gt; Fruta predita: blueberry</w:t>
      </w:r>
    </w:p>
    <w:p>
      <w:r>
        <w:t>Fruta Correta: blueberry ----&gt; Fruta predita: macadamia</w:t>
      </w:r>
    </w:p>
    <w:p>
      <w:r>
        <w:t>Fruta Correta: macadamia ----&gt; Fruta predita: blueberry</w:t>
      </w:r>
    </w:p>
    <w:p>
      <w:r>
        <w:t>Fruta Correta: blueberry ----&gt; Fruta predita: blueberry</w:t>
      </w:r>
    </w:p>
    <w:p>
      <w:r>
        <w:t>Fruta Correta: limao ----&gt; Fruta predita: baunilha</w:t>
      </w:r>
    </w:p>
    <w:p>
      <w:r>
        <w:t>Fruta Correta: macadamia ----&gt; Fruta predita: macadamia</w:t>
      </w:r>
    </w:p>
    <w:p>
      <w:r>
        <w:t>Fruta Correta: macadamia ----&gt; Fruta predita: macadamia</w:t>
      </w:r>
    </w:p>
    <w:p>
      <w:r>
        <w:t>Fruta Correta: baunilha ----&gt; Fruta predita: baunilha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